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HƯỚNG DẪN DEPLOY AZURE FUNCTIONS (.NET 8 – ISOLATED) LÊN AZURE CLOUD</w:t>
      </w:r>
    </w:p>
    <w:p>
      <w:r>
        <w:t>Tài liệu này hướng dẫn triển khai backend Battle Game (Azure Functions .NET 8 – isolated) lên Azure Cloud, bao gồm cấu hình CORS, App Settings (MySQL), kiểm thử sau deploy và gợi ý CI/CD.</w:t>
      </w:r>
    </w:p>
    <w:p>
      <w:pPr>
        <w:pStyle w:val="Heading1"/>
      </w:pPr>
      <w:r>
        <w:t>0) CHUẨN BỊ</w:t>
      </w:r>
    </w:p>
    <w:p>
      <w:r>
        <w:t>- .NET 8 SDK, Azure Functions Core Tools v4</w:t>
      </w:r>
    </w:p>
    <w:p>
      <w:r>
        <w:t>- VS Code + Azure Functions extension (tuỳ chọn) hoặc Azure CLI</w:t>
      </w:r>
    </w:p>
    <w:p>
      <w:r>
        <w:t>- Đăng nhập Azure: VS Code → Azure: Sign In hoặc dùng CLI: az login</w:t>
      </w:r>
    </w:p>
    <w:p>
      <w:r>
        <w:t>- Backend chạy OK local (func start)</w:t>
      </w:r>
    </w:p>
    <w:p>
      <w:r>
        <w:t>- CSDL: khuyến nghị Azure Database for MySQL (Flexible Server) khi lên cloud</w:t>
      </w:r>
    </w:p>
    <w:p>
      <w:pPr>
        <w:pStyle w:val="Heading1"/>
      </w:pPr>
      <w:r>
        <w:t>1) THÀNH PHẦN HẠ TẦNG</w:t>
      </w:r>
    </w:p>
    <w:p>
      <w:r>
        <w:t>- Function App (Consumption Plan): tiết kiệm chi phí, auto-scale</w:t>
      </w:r>
    </w:p>
    <w:p>
      <w:r>
        <w:t>- Storage Account: bắt buộc cho metadata/trigger</w:t>
      </w:r>
    </w:p>
    <w:p>
      <w:r>
        <w:t>- Application Insights: logging/monitoring</w:t>
      </w:r>
    </w:p>
    <w:p>
      <w:r>
        <w:t>- CORS: cho phép origin của FE</w:t>
      </w:r>
    </w:p>
    <w:p>
      <w:r>
        <w:t>- App Settings: chứa chuỗi kết nối MySQL và các cấu hình khác</w:t>
      </w:r>
    </w:p>
    <w:p>
      <w:pPr>
        <w:pStyle w:val="Heading1"/>
      </w:pPr>
      <w:r>
        <w:t>2) TRIỂN KHAI BẰNG VS CODE (GUI)</w:t>
      </w:r>
    </w:p>
    <w:p>
      <w:r>
        <w:t>2.1 Tạo Function App</w:t>
      </w:r>
    </w:p>
    <w:p>
      <w:r>
        <w:t>- Azure panel → Functions → Create Function App in Azure</w:t>
      </w:r>
    </w:p>
    <w:p>
      <w:r>
        <w:t>- Runtime: .NET (Isolated), OS: Windows hoặc Linux, Region: Southeast Asia</w:t>
      </w:r>
    </w:p>
    <w:p>
      <w:r>
        <w:t>- Resource Group + Storage Account + Plan: Consumption</w:t>
      </w:r>
    </w:p>
    <w:p/>
    <w:p>
      <w:r>
        <w:t>2.2 Cấu hình App Settings &amp; CORS</w:t>
      </w:r>
    </w:p>
    <w:p>
      <w:r>
        <w:t>- Portal → Function App → Configuration → Application settings → New</w:t>
      </w:r>
    </w:p>
    <w:p>
      <w:r>
        <w:t xml:space="preserve">  • MySqlConnection=Server=&lt;mysql-host&gt;;Database=battlegame;User Id=&lt;user&gt;;Password=&lt;pwd&gt;;</w:t>
      </w:r>
    </w:p>
    <w:p>
      <w:r>
        <w:t xml:space="preserve">  • Nếu Azure MySQL: thêm SslMode=Required (tùy cấu hình)</w:t>
      </w:r>
    </w:p>
    <w:p>
      <w:r>
        <w:t>- Portal → CORS: thêm origin FE (ví dụ https://&lt;your-fe&gt;.azurestaticapps.net)</w:t>
      </w:r>
    </w:p>
    <w:p/>
    <w:p>
      <w:r>
        <w:t>2.3 Deploy từ VS Code</w:t>
      </w:r>
    </w:p>
    <w:p>
      <w:r>
        <w:t>- Chuột phải thư mục chứa .csproj → Deploy to Function App → chọn Function App</w:t>
      </w:r>
    </w:p>
    <w:p/>
    <w:p>
      <w:r>
        <w:t>2.4 Kiểm tra sau deploy</w:t>
      </w:r>
    </w:p>
    <w:p>
      <w:r>
        <w:t>- Portal → Functions: thấy 4 function (registerplayer, createasset, assignasset, getassetsbyplayer)</w:t>
      </w:r>
    </w:p>
    <w:p>
      <w:r>
        <w:t>- Có thể Test/Run ngay trong portal hoặc dùng curl</w:t>
      </w:r>
    </w:p>
    <w:p>
      <w:pPr>
        <w:pStyle w:val="Heading1"/>
      </w:pPr>
      <w:r>
        <w:t>3) TRIỂN KHAI BẰNG AZURE CLI (SCRIPT)</w:t>
      </w:r>
    </w:p>
    <w:p>
      <w:r>
        <w:rPr>
          <w:rFonts w:ascii="Consolas" w:hAnsi="Consolas"/>
          <w:sz w:val="20"/>
        </w:rPr>
        <w:t># Login &amp; chọn subscription</w:t>
      </w:r>
    </w:p>
    <w:p>
      <w:r>
        <w:rPr>
          <w:rFonts w:ascii="Consolas" w:hAnsi="Consolas"/>
          <w:sz w:val="20"/>
        </w:rPr>
        <w:t>az login</w:t>
      </w:r>
    </w:p>
    <w:p>
      <w:r>
        <w:rPr>
          <w:rFonts w:ascii="Consolas" w:hAnsi="Consolas"/>
          <w:sz w:val="20"/>
        </w:rPr>
        <w:t>az account set --subscription "&lt;SUBSCRIPTION_ID_OR_NAME&gt;"</w:t>
      </w:r>
    </w:p>
    <w:p/>
    <w:p>
      <w:r>
        <w:rPr>
          <w:rFonts w:ascii="Consolas" w:hAnsi="Consolas"/>
          <w:sz w:val="20"/>
        </w:rPr>
        <w:t># Biến môi trường</w:t>
      </w:r>
    </w:p>
    <w:p>
      <w:r>
        <w:t>RG="rg-battlegame"</w:t>
      </w:r>
    </w:p>
    <w:p>
      <w:r>
        <w:t>LOC="southeastasia"</w:t>
      </w:r>
    </w:p>
    <w:p>
      <w:r>
        <w:t>ST="stbattlegame$RANDOM"</w:t>
      </w:r>
    </w:p>
    <w:p>
      <w:r>
        <w:t>FUNCAPP="func-battlegame-$RANDOM"</w:t>
      </w:r>
    </w:p>
    <w:p>
      <w:r>
        <w:t>RUNTIME="dotnet-isolated"</w:t>
      </w:r>
    </w:p>
    <w:p>
      <w:r>
        <w:t>OS="Windows"  # hoặc Linux</w:t>
      </w:r>
    </w:p>
    <w:p/>
    <w:p>
      <w:r>
        <w:rPr>
          <w:rFonts w:ascii="Consolas" w:hAnsi="Consolas"/>
          <w:sz w:val="20"/>
        </w:rPr>
        <w:t># Tạo RG + Storage + Function App (Consumption)</w:t>
      </w:r>
    </w:p>
    <w:p>
      <w:r>
        <w:rPr>
          <w:rFonts w:ascii="Consolas" w:hAnsi="Consolas"/>
          <w:sz w:val="20"/>
        </w:rPr>
        <w:t>az group create -n $RG -l $LOC</w:t>
      </w:r>
    </w:p>
    <w:p>
      <w:r>
        <w:rPr>
          <w:rFonts w:ascii="Consolas" w:hAnsi="Consolas"/>
          <w:sz w:val="20"/>
        </w:rPr>
        <w:t>az storage account create -n $ST -g $RG -l $LOC --sku Standard_LRS</w:t>
      </w:r>
    </w:p>
    <w:p>
      <w:r>
        <w:rPr>
          <w:rFonts w:ascii="Consolas" w:hAnsi="Consolas"/>
          <w:sz w:val="20"/>
        </w:rPr>
        <w:t>az functionapp create --resource-group $RG --consumption-plan-location $LOC --name $FUNCAPP   --storage-account $ST --functions-version 4 --runtime $RUNTIME --os-type $OS</w:t>
      </w:r>
    </w:p>
    <w:p/>
    <w:p>
      <w:r>
        <w:rPr>
          <w:rFonts w:ascii="Consolas" w:hAnsi="Consolas"/>
          <w:sz w:val="20"/>
        </w:rPr>
        <w:t># App Settings (MySQL)</w:t>
      </w:r>
    </w:p>
    <w:p>
      <w:r>
        <w:rPr>
          <w:rFonts w:ascii="Consolas" w:hAnsi="Consolas"/>
          <w:sz w:val="20"/>
        </w:rPr>
        <w:t>az functionapp config appsettings set -g $RG -n $FUNCAPP   --settings "MySqlConnection=Server=&lt;mysql-host&gt;;Database=battlegame;User Id=&lt;user&gt;;Password=&lt;pwd&gt;;"</w:t>
      </w:r>
    </w:p>
    <w:p/>
    <w:p>
      <w:r>
        <w:rPr>
          <w:rFonts w:ascii="Consolas" w:hAnsi="Consolas"/>
          <w:sz w:val="20"/>
        </w:rPr>
        <w:t># CORS</w:t>
      </w:r>
    </w:p>
    <w:p>
      <w:r>
        <w:rPr>
          <w:rFonts w:ascii="Consolas" w:hAnsi="Consolas"/>
          <w:sz w:val="20"/>
        </w:rPr>
        <w:t>az functionapp cors add -g $RG -n $FUNCAPP --allowed-origins "https://&lt;your-fe&gt;.azurestaticapps.net"</w:t>
      </w:r>
    </w:p>
    <w:p/>
    <w:p>
      <w:r>
        <w:rPr>
          <w:rFonts w:ascii="Consolas" w:hAnsi="Consolas"/>
          <w:sz w:val="20"/>
        </w:rPr>
        <w:t># Zip deploy (sau khi publish)</w:t>
      </w:r>
    </w:p>
    <w:p>
      <w:r>
        <w:rPr>
          <w:rFonts w:ascii="Consolas" w:hAnsi="Consolas"/>
          <w:sz w:val="20"/>
        </w:rPr>
        <w:t>dotnet publish -c Release</w:t>
      </w:r>
    </w:p>
    <w:p>
      <w:r>
        <w:rPr>
          <w:rFonts w:ascii="Consolas" w:hAnsi="Consolas"/>
          <w:sz w:val="20"/>
        </w:rPr>
        <w:t>Compress-Archive -Path .\bin\Release\net8.0\publish\* -DestinationPath .\deploy.zip</w:t>
      </w:r>
    </w:p>
    <w:p>
      <w:r>
        <w:rPr>
          <w:rFonts w:ascii="Consolas" w:hAnsi="Consolas"/>
          <w:sz w:val="20"/>
        </w:rPr>
        <w:t>az functionapp deployment source config-zip -g $RG -n $FUNCAPP --src ./deploy.zip</w:t>
      </w:r>
    </w:p>
    <w:p>
      <w:pPr>
        <w:pStyle w:val="Heading1"/>
      </w:pPr>
      <w:r>
        <w:t>4) DI TRÚ CẤU HÌNH TỪ LOCAL LÊN CLOUD</w:t>
      </w:r>
    </w:p>
    <w:p>
      <w:r>
        <w:t>- local.settings.json chỉ dùng local, KHÔNG upload lên Azure</w:t>
      </w:r>
    </w:p>
    <w:p>
      <w:r>
        <w:t>- Đưa cấu hình (MySqlConnection, v.v.) vào Application settings (Portal/CLI)</w:t>
      </w:r>
    </w:p>
    <w:p>
      <w:r>
        <w:t>- Phân tách môi trường dev/test/prod bằng RG/App khác nhau hoặc Deployment Slots (Premium)</w:t>
      </w:r>
    </w:p>
    <w:p>
      <w:pPr>
        <w:pStyle w:val="Heading1"/>
      </w:pPr>
      <w:r>
        <w:t>5) BẢO MẬT &amp; QUYỀN TRUY CẬP</w:t>
      </w:r>
    </w:p>
    <w:p>
      <w:r>
        <w:t>- AuthorizationLevel:</w:t>
      </w:r>
    </w:p>
    <w:p>
      <w:r>
        <w:t xml:space="preserve">  • Dev local: Anonymous (tạm thời)</w:t>
      </w:r>
    </w:p>
    <w:p>
      <w:r>
        <w:t xml:space="preserve">  • Prod: Function + dùng Function Key</w:t>
      </w:r>
    </w:p>
    <w:p>
      <w:r>
        <w:t>- Lấy Function Key: Portal → Function → Function keys (hoặc az rest)</w:t>
      </w:r>
    </w:p>
    <w:p>
      <w:r>
        <w:t>- Application Insights: theo dõi logs, requests, exceptions</w:t>
      </w:r>
    </w:p>
    <w:p>
      <w:pPr>
        <w:pStyle w:val="Heading1"/>
      </w:pPr>
      <w:r>
        <w:t>6) KIỂM THỬ SAU TRIỂN KHAI</w:t>
      </w:r>
    </w:p>
    <w:p>
      <w:r>
        <w:rPr>
          <w:rFonts w:ascii="Consolas" w:hAnsi="Consolas"/>
          <w:sz w:val="20"/>
        </w:rPr>
        <w:t># GET report</w:t>
      </w:r>
    </w:p>
    <w:p>
      <w:r>
        <w:rPr>
          <w:rFonts w:ascii="Consolas" w:hAnsi="Consolas"/>
          <w:sz w:val="20"/>
        </w:rPr>
        <w:t>curl -i "https://&lt;your-function&gt;.azurewebsites.net/api/getassetsbyplayer"</w:t>
      </w:r>
    </w:p>
    <w:p/>
    <w:p>
      <w:r>
        <w:rPr>
          <w:rFonts w:ascii="Consolas" w:hAnsi="Consolas"/>
          <w:sz w:val="20"/>
        </w:rPr>
        <w:t># POST create player (nếu dùng Function key)</w:t>
      </w:r>
    </w:p>
    <w:p>
      <w:r>
        <w:rPr>
          <w:rFonts w:ascii="Consolas" w:hAnsi="Consolas"/>
          <w:sz w:val="20"/>
        </w:rPr>
        <w:t>curl -i -X POST "https://&lt;your-function&gt;.azurewebsites.net/api/registerplayer?code=&lt;FUNCTION_KEY&gt;"   -H "Content-Type: application/json"   -d "{"PlayerName":"Player Cloud","FullName":"Demo Cloud","Age":21,"Level":5}"</w:t>
      </w:r>
    </w:p>
    <w:p/>
    <w:p>
      <w:r>
        <w:rPr>
          <w:rFonts w:ascii="Consolas" w:hAnsi="Consolas"/>
          <w:sz w:val="20"/>
        </w:rPr>
        <w:t># FE: REACT_APP_API_BASE = https://&lt;your-function&gt;.azurewebsites.net</w:t>
      </w:r>
    </w:p>
    <w:p>
      <w:pPr>
        <w:pStyle w:val="Heading1"/>
      </w:pPr>
      <w:r>
        <w:t>7) LOG &amp; CHẨN ĐOÁN</w:t>
      </w:r>
    </w:p>
    <w:p>
      <w:r>
        <w:t>- VS Code: Start Streaming Logs</w:t>
      </w:r>
    </w:p>
    <w:p>
      <w:r>
        <w:t>- Azure CLI: az webapp log tail -g &lt;rg&gt; -n &lt;functionapp&gt;</w:t>
      </w:r>
    </w:p>
    <w:p>
      <w:r>
        <w:t>- Application Insights: Logs (KQL), Live Metrics</w:t>
      </w:r>
    </w:p>
    <w:p>
      <w:pPr>
        <w:pStyle w:val="Heading1"/>
      </w:pPr>
      <w:r>
        <w:t>8) CI/CD (GITHUB ACTIONS MẪU)</w:t>
      </w:r>
    </w:p>
    <w:p>
      <w:r>
        <w:rPr>
          <w:rFonts w:ascii="Consolas" w:hAnsi="Consolas"/>
          <w:sz w:val="20"/>
        </w:rPr>
        <w:t>name: Deploy Azure Functions (dotnet-isolated)</w:t>
      </w:r>
    </w:p>
    <w:p/>
    <w:p>
      <w:r>
        <w:rPr>
          <w:rFonts w:ascii="Consolas" w:hAnsi="Consolas"/>
          <w:sz w:val="20"/>
        </w:rPr>
        <w:t>on:</w:t>
      </w:r>
    </w:p>
    <w:p>
      <w:r>
        <w:t xml:space="preserve">  push:</w:t>
      </w:r>
    </w:p>
    <w:p>
      <w:r>
        <w:t xml:space="preserve">    branches: [ "main" ]</w:t>
      </w:r>
    </w:p>
    <w:p/>
    <w:p>
      <w:r>
        <w:rPr>
          <w:rFonts w:ascii="Consolas" w:hAnsi="Consolas"/>
          <w:sz w:val="20"/>
        </w:rPr>
        <w:t>jobs:</w:t>
      </w:r>
    </w:p>
    <w:p>
      <w:r>
        <w:t xml:space="preserve">  build-and-deploy:</w:t>
      </w:r>
    </w:p>
    <w:p>
      <w:r>
        <w:t xml:space="preserve">    runs-on: ubuntu-latest</w:t>
      </w:r>
    </w:p>
    <w:p>
      <w:r>
        <w:t xml:space="preserve">    permissions:</w:t>
      </w:r>
    </w:p>
    <w:p>
      <w:r>
        <w:t xml:space="preserve">      id-token: write</w:t>
      </w:r>
    </w:p>
    <w:p>
      <w:r>
        <w:t xml:space="preserve">      contents: read</w:t>
      </w:r>
    </w:p>
    <w:p/>
    <w:p>
      <w:r>
        <w:t xml:space="preserve">    steps:</w:t>
      </w:r>
    </w:p>
    <w:p>
      <w:r>
        <w:t xml:space="preserve">      - uses: actions/checkout@v4</w:t>
      </w:r>
    </w:p>
    <w:p>
      <w:r>
        <w:t xml:space="preserve">      - name: Setup .NET</w:t>
      </w:r>
    </w:p>
    <w:p>
      <w:r>
        <w:t xml:space="preserve">        uses: actions/setup-dotnet@v4</w:t>
      </w:r>
    </w:p>
    <w:p>
      <w:r>
        <w:t xml:space="preserve">        with:</w:t>
      </w:r>
    </w:p>
    <w:p>
      <w:r>
        <w:t xml:space="preserve">          dotnet-version: '8.0.x'</w:t>
      </w:r>
    </w:p>
    <w:p>
      <w:r>
        <w:t xml:space="preserve">      - name: Restore &amp; Publish</w:t>
      </w:r>
    </w:p>
    <w:p>
      <w:r>
        <w:t xml:space="preserve">        working-directory: ./backend</w:t>
      </w:r>
    </w:p>
    <w:p>
      <w:r>
        <w:t xml:space="preserve">        run: |</w:t>
      </w:r>
    </w:p>
    <w:p>
      <w:r>
        <w:rPr>
          <w:rFonts w:ascii="Consolas" w:hAnsi="Consolas"/>
          <w:sz w:val="20"/>
        </w:rPr>
        <w:t xml:space="preserve">          dotnet restore</w:t>
      </w:r>
    </w:p>
    <w:p>
      <w:r>
        <w:rPr>
          <w:rFonts w:ascii="Consolas" w:hAnsi="Consolas"/>
          <w:sz w:val="20"/>
        </w:rPr>
        <w:t xml:space="preserve">          dotnet publish -c Release -o publish</w:t>
      </w:r>
    </w:p>
    <w:p>
      <w:r>
        <w:t xml:space="preserve">      - name: 'Azure Login'</w:t>
      </w:r>
    </w:p>
    <w:p>
      <w:r>
        <w:t xml:space="preserve">        uses: azure/login@v2</w:t>
      </w:r>
    </w:p>
    <w:p>
      <w:r>
        <w:t xml:space="preserve">        with:</w:t>
      </w:r>
    </w:p>
    <w:p>
      <w:r>
        <w:t xml:space="preserve">          client-id: ${{ secrets.AZURE_CLIENT_ID }}</w:t>
      </w:r>
    </w:p>
    <w:p>
      <w:r>
        <w:t xml:space="preserve">          tenant-id: ${{ secrets.AZURE_TENANT_ID }}</w:t>
      </w:r>
    </w:p>
    <w:p>
      <w:r>
        <w:t xml:space="preserve">          subscription-id: ${{ secrets.AZURE_SUBSCRIPTION_ID }}</w:t>
      </w:r>
    </w:p>
    <w:p>
      <w:r>
        <w:t xml:space="preserve">      - name: Deploy to Function App</w:t>
      </w:r>
    </w:p>
    <w:p>
      <w:r>
        <w:t xml:space="preserve">        uses: azure/functions-action@v1</w:t>
      </w:r>
    </w:p>
    <w:p>
      <w:r>
        <w:t xml:space="preserve">        with:</w:t>
      </w:r>
    </w:p>
    <w:p>
      <w:r>
        <w:t xml:space="preserve">          app-name: "&lt;your-function-app-name&gt;"</w:t>
      </w:r>
    </w:p>
    <w:p>
      <w:r>
        <w:t xml:space="preserve">          package: "./backend/publish</w:t>
      </w:r>
    </w:p>
    <w:p>
      <w:pPr>
        <w:pStyle w:val="Heading1"/>
      </w:pPr>
      <w:r>
        <w:t>9) LỖI THƯỜNG GẶP &amp; CÁCH XỬ LÝ</w:t>
      </w:r>
    </w:p>
    <w:p>
      <w:r>
        <w:t>- CORS blocked: thêm FE origin vào CORS của Function App, gọi đúng URL api</w:t>
      </w:r>
    </w:p>
    <w:p>
      <w:r>
        <w:t>- MySQL connect fail: kiểm tra firewall Azure MySQL, SSL mode, user/pass</w:t>
      </w:r>
    </w:p>
    <w:p>
      <w:r>
        <w:t>- 404: sai route hoặc deploy sai thư mục (phải là folder publish)</w:t>
      </w:r>
    </w:p>
    <w:p>
      <w:r>
        <w:t>- 500: xem log streaming / App Insights (exceptions, traces)</w:t>
      </w:r>
    </w:p>
    <w:p>
      <w:pPr>
        <w:pStyle w:val="Heading1"/>
      </w:pPr>
      <w:r>
        <w:t>10) ROLLBACK NHANH</w:t>
      </w:r>
    </w:p>
    <w:p>
      <w:r>
        <w:t>- Zip deploy: giữ bản zip ổn → deploy lại zip cũ</w:t>
      </w:r>
    </w:p>
    <w:p>
      <w:r>
        <w:t>- GitHub Actions: checkout tag/commit cũ rồi push lại để redeploy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